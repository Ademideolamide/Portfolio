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6C" w:rsidRDefault="007A33CA">
      <w:pPr>
        <w:pStyle w:val="Title"/>
      </w:pPr>
      <w:r>
        <w:t>AKINLEKE FAVOUR OLAMID</w:t>
      </w:r>
      <w:bookmarkStart w:id="0" w:name="_GoBack"/>
      <w:bookmarkEnd w:id="0"/>
      <w:r>
        <w:t>E</w:t>
      </w:r>
    </w:p>
    <w:p w:rsidR="0035716C" w:rsidRDefault="007A33CA">
      <w:r>
        <w:t>Phone: 08143970789 | Email: favourolamide001@gmail.com | Location: Ota, Ogun State, Nigeria</w:t>
      </w:r>
    </w:p>
    <w:p w:rsidR="0035716C" w:rsidRDefault="007A33CA">
      <w:pPr>
        <w:pStyle w:val="Heading1"/>
      </w:pPr>
      <w:r>
        <w:t>Career Objective</w:t>
      </w:r>
    </w:p>
    <w:p w:rsidR="0035716C" w:rsidRDefault="007A33CA">
      <w:r>
        <w:t xml:space="preserve">I am a dedicated, detail-oriented, and highly motivated freelancer with a steadily growing background in Python </w:t>
      </w:r>
      <w:r>
        <w:t>programming, virtual assistance, voiceover, content writing, and data entry. I specialize in delivering high-quality, value-driven solutions to clients globally. I am seeking to build a strong professional portfolio while offering exceptional service in to</w:t>
      </w:r>
      <w:r>
        <w:t>day’s competitive digital marketplace.</w:t>
      </w:r>
    </w:p>
    <w:p w:rsidR="0035716C" w:rsidRDefault="007A33CA">
      <w:pPr>
        <w:pStyle w:val="Heading1"/>
      </w:pPr>
      <w:r>
        <w:t>Skills</w:t>
      </w:r>
    </w:p>
    <w:p w:rsidR="0035716C" w:rsidRDefault="007A33CA">
      <w:r>
        <w:t>Python Programming</w:t>
      </w:r>
      <w:r>
        <w:br/>
        <w:t>Virtual Assistance</w:t>
      </w:r>
      <w:r>
        <w:br/>
        <w:t>Voiceover Services</w:t>
      </w:r>
      <w:r>
        <w:br/>
        <w:t>Data Entry</w:t>
      </w:r>
      <w:r>
        <w:br/>
        <w:t>Google Workspace (Docs, Sheets, Drive, Calendar)</w:t>
      </w:r>
      <w:r>
        <w:br/>
        <w:t>Communication Skills</w:t>
      </w:r>
    </w:p>
    <w:p w:rsidR="0035716C" w:rsidRDefault="007A33CA">
      <w:pPr>
        <w:pStyle w:val="Heading1"/>
      </w:pPr>
      <w:r>
        <w:t>Education</w:t>
      </w:r>
    </w:p>
    <w:p w:rsidR="0035716C" w:rsidRDefault="007A33CA">
      <w:r>
        <w:t>Bells University of Technology</w:t>
      </w:r>
      <w:r>
        <w:br/>
        <w:t>Undergraduate Program (5 Years) Mechatronics Engineering</w:t>
      </w:r>
      <w:r>
        <w:br/>
        <w:t>Ota, Ogun State, Nigeria</w:t>
      </w:r>
    </w:p>
    <w:p w:rsidR="0035716C" w:rsidRDefault="007A33CA">
      <w:pPr>
        <w:pStyle w:val="Heading1"/>
      </w:pPr>
      <w:r>
        <w:t>Projects / Work Experience</w:t>
      </w:r>
    </w:p>
    <w:p w:rsidR="0035716C" w:rsidRDefault="007A33CA">
      <w:pPr>
        <w:pStyle w:val="Heading2"/>
      </w:pPr>
      <w:r>
        <w:t>Virtual Assistant – Personal Brand Management</w:t>
      </w:r>
    </w:p>
    <w:p w:rsidR="0035716C" w:rsidRDefault="007A33CA">
      <w:pPr>
        <w:pStyle w:val="ListBullet"/>
      </w:pPr>
      <w:r>
        <w:t>- Managed daily email responses and calendar scheduling using Google Calendar</w:t>
      </w:r>
    </w:p>
    <w:p w:rsidR="0035716C" w:rsidRDefault="007A33CA">
      <w:pPr>
        <w:pStyle w:val="ListBullet"/>
      </w:pPr>
      <w:r>
        <w:t>- Created and maintained spreadsheets for tasks and deadlines using Google Shee</w:t>
      </w:r>
      <w:r>
        <w:t>ts</w:t>
      </w:r>
    </w:p>
    <w:p w:rsidR="0035716C" w:rsidRDefault="007A33CA">
      <w:pPr>
        <w:pStyle w:val="ListBullet"/>
      </w:pPr>
      <w:r>
        <w:t>- Organized Google Drive folders for efficient document management</w:t>
      </w:r>
    </w:p>
    <w:p w:rsidR="0035716C" w:rsidRDefault="007A33CA">
      <w:pPr>
        <w:pStyle w:val="ListBullet"/>
      </w:pPr>
      <w:r>
        <w:t>- Conducted online research and compiled weekly reports</w:t>
      </w:r>
    </w:p>
    <w:p w:rsidR="0035716C" w:rsidRDefault="007A33CA">
      <w:pPr>
        <w:pStyle w:val="ListBullet"/>
      </w:pPr>
      <w:r>
        <w:t>- Provided support via Zoom and WhatsApp for task follow-ups</w:t>
      </w:r>
    </w:p>
    <w:p w:rsidR="0035716C" w:rsidRDefault="007A33CA">
      <w:pPr>
        <w:pStyle w:val="Heading2"/>
      </w:pPr>
      <w:r>
        <w:t>Voiceover Narration – YouTube Video Scripts</w:t>
      </w:r>
    </w:p>
    <w:p w:rsidR="0035716C" w:rsidRDefault="007A33CA">
      <w:pPr>
        <w:pStyle w:val="ListBullet"/>
      </w:pPr>
      <w:r>
        <w:t>- Recorded high-quality v</w:t>
      </w:r>
      <w:r>
        <w:t>oiceovers for 5 sample YouTube video scripts (educational &amp; storytelling)</w:t>
      </w:r>
    </w:p>
    <w:p w:rsidR="0035716C" w:rsidRDefault="007A33CA">
      <w:pPr>
        <w:pStyle w:val="ListBullet"/>
      </w:pPr>
      <w:r>
        <w:t>- Edited audio using Audacity to remove background noise and improve clarity</w:t>
      </w:r>
    </w:p>
    <w:p w:rsidR="0035716C" w:rsidRDefault="007A33CA">
      <w:pPr>
        <w:pStyle w:val="ListBullet"/>
      </w:pPr>
      <w:r>
        <w:lastRenderedPageBreak/>
        <w:t>- Delivered MP3 files with proper timing and intonation for visual syncing</w:t>
      </w:r>
    </w:p>
    <w:p w:rsidR="0035716C" w:rsidRDefault="007A33CA">
      <w:pPr>
        <w:pStyle w:val="ListBullet"/>
      </w:pPr>
      <w:r>
        <w:t>- Shared samples via Google Dr</w:t>
      </w:r>
      <w:r>
        <w:t>ive and promoted on social media</w:t>
      </w:r>
    </w:p>
    <w:p w:rsidR="0035716C" w:rsidRDefault="007A33CA">
      <w:pPr>
        <w:pStyle w:val="ListBullet"/>
      </w:pPr>
      <w:r>
        <w:t>- Received positive feedback from viewers for voice clarity and emotional tone</w:t>
      </w:r>
    </w:p>
    <w:p w:rsidR="0035716C" w:rsidRDefault="007A33CA">
      <w:pPr>
        <w:pStyle w:val="Heading2"/>
      </w:pPr>
      <w:r>
        <w:t>Data Entry &amp; Cleanup – Sample Business Records</w:t>
      </w:r>
    </w:p>
    <w:p w:rsidR="0035716C" w:rsidRDefault="007A33CA">
      <w:pPr>
        <w:pStyle w:val="ListBullet"/>
      </w:pPr>
      <w:r>
        <w:t>- Input 500+ rows of sample sales and customer data into Google Sheets</w:t>
      </w:r>
    </w:p>
    <w:p w:rsidR="0035716C" w:rsidRDefault="007A33CA">
      <w:pPr>
        <w:pStyle w:val="ListBullet"/>
      </w:pPr>
      <w:r>
        <w:t xml:space="preserve">- Performed data cleanup: </w:t>
      </w:r>
      <w:r>
        <w:t>removed duplicates, corrected formatting errors, and standardized entries</w:t>
      </w:r>
    </w:p>
    <w:p w:rsidR="0035716C" w:rsidRDefault="007A33CA">
      <w:pPr>
        <w:pStyle w:val="ListBullet"/>
      </w:pPr>
      <w:r>
        <w:t>- Created simple formulas for summing totals and tracking product performance</w:t>
      </w:r>
    </w:p>
    <w:p w:rsidR="0035716C" w:rsidRDefault="007A33CA">
      <w:pPr>
        <w:pStyle w:val="ListBullet"/>
      </w:pPr>
      <w:r>
        <w:t>- Designed a basic dashboard to present insights from the data</w:t>
      </w:r>
    </w:p>
    <w:sectPr w:rsidR="00357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16C"/>
    <w:rsid w:val="007A33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0FB54"/>
  <w14:defaultImageDpi w14:val="300"/>
  <w15:docId w15:val="{7DAA196F-9B2E-4F27-A817-F1441EF0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1B98DD-3400-41E5-866B-88EFDCEB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Akinleke Olaitan</cp:lastModifiedBy>
  <cp:revision>2</cp:revision>
  <dcterms:created xsi:type="dcterms:W3CDTF">2013-12-23T23:15:00Z</dcterms:created>
  <dcterms:modified xsi:type="dcterms:W3CDTF">2025-07-16T15:21:00Z</dcterms:modified>
  <cp:category/>
</cp:coreProperties>
</file>